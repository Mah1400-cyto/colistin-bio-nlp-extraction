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Overview: Colistin Resistance in Klebsiella pneumoniae</w:t>
      </w:r>
    </w:p>
    <w:p>
      <w:r>
        <w:br/>
        <w:t>This project uses NLP to extract antimicrobial resistance data from 10 research articles focused on Colistin resistance in Klebsiella pneumoniae. The extracted data includes bacterial species, resistance genes, and antibiotics, which are organized into an Excel/CSV file. This enables fast target identification, hypothesis generation, and project planning for pharmaceutical and clinical researchers.</w:t>
        <w:br/>
      </w:r>
    </w:p>
    <w:p>
      <w:r>
        <w:br/>
        <w:t>این پروژه با بهره‌گیری از پردازش زبان طبیعی (NLP)، داده‌های مربوط به مقاومت آنتی‌بیوتیکی در برابر داروی کولیستین در باکتری Klebsiella pneumoniae را از ۱۰ مقاله پژوهشی استخراج کرده است. داده‌های استخراج‌شده شامل گونه باکتری، ژن‌های مقاومت و آنتی‌بیوتیک‌ها بوده که در قالب فایل اکسل/CSV سازماندهی شده‌اند. این کار به شناسایی سریع تارگت‌ها، ایده‌پردازی پژوهشی و طراحی پروژه برای پژوهشگران بالینی و دارویی کمک می‌کند.</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